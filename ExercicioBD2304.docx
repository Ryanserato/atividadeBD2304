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41397" w14:textId="77777777" w:rsidR="00C71793" w:rsidRPr="00A07672" w:rsidRDefault="00D01FB5">
      <w:pPr>
        <w:pStyle w:val="Ttulo1"/>
        <w:rPr>
          <w:lang w:val="pt-BR"/>
        </w:rPr>
      </w:pPr>
      <w:r w:rsidRPr="00A07672">
        <w:rPr>
          <w:lang w:val="pt-BR"/>
        </w:rPr>
        <w:t>Exercício Prático de Banco de Dados – Tema: Videolocadora</w:t>
      </w:r>
    </w:p>
    <w:p w14:paraId="4BB0EFA2" w14:textId="3C914C2A" w:rsidR="0026061F" w:rsidRDefault="0026061F" w:rsidP="001C50E3">
      <w:pPr>
        <w:pStyle w:val="Ttulo2"/>
        <w:numPr>
          <w:ilvl w:val="0"/>
          <w:numId w:val="10"/>
        </w:numPr>
        <w:rPr>
          <w:lang w:val="pt-BR"/>
        </w:rPr>
      </w:pPr>
      <w:r>
        <w:rPr>
          <w:lang w:val="pt-BR"/>
        </w:rPr>
        <w:t>Faça uma pasta na área de trabalho chamada atividadeBD2304</w:t>
      </w:r>
    </w:p>
    <w:p w14:paraId="501B2919" w14:textId="43A56283" w:rsidR="0026061F" w:rsidRDefault="0026061F" w:rsidP="001C50E3">
      <w:pPr>
        <w:pStyle w:val="Ttulo2"/>
        <w:numPr>
          <w:ilvl w:val="0"/>
          <w:numId w:val="10"/>
        </w:numPr>
        <w:rPr>
          <w:lang w:val="pt-BR"/>
        </w:rPr>
      </w:pPr>
      <w:r>
        <w:rPr>
          <w:lang w:val="pt-BR"/>
        </w:rPr>
        <w:t>Todos os arquivos dessa atividade deverão estar nessa pasta.</w:t>
      </w:r>
    </w:p>
    <w:p w14:paraId="1E3199AF" w14:textId="063AF2EC" w:rsidR="0026061F" w:rsidRPr="0026061F" w:rsidRDefault="0026061F" w:rsidP="001C50E3">
      <w:pPr>
        <w:pStyle w:val="Ttulo2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Crie o repositório no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>, com o mesmo nome da pasta</w:t>
      </w:r>
    </w:p>
    <w:p w14:paraId="5B8E8A47" w14:textId="77777777" w:rsidR="0026061F" w:rsidRDefault="0026061F">
      <w:pPr>
        <w:pStyle w:val="Ttulo2"/>
        <w:rPr>
          <w:lang w:val="pt-BR"/>
        </w:rPr>
      </w:pPr>
    </w:p>
    <w:p w14:paraId="303E6866" w14:textId="5DE5FFAD" w:rsidR="00C71793" w:rsidRDefault="00D01FB5">
      <w:pPr>
        <w:pStyle w:val="Ttulo2"/>
        <w:rPr>
          <w:lang w:val="pt-BR"/>
        </w:rPr>
      </w:pPr>
      <w:r w:rsidRPr="00A07672">
        <w:rPr>
          <w:lang w:val="pt-BR"/>
        </w:rPr>
        <w:t>Parte 1 – Criação do</w:t>
      </w:r>
      <w:r w:rsidRPr="00A07672">
        <w:rPr>
          <w:lang w:val="pt-BR"/>
        </w:rPr>
        <w:t xml:space="preserve"> Banco de Dados e Tabelas</w:t>
      </w:r>
    </w:p>
    <w:p w14:paraId="26A228F5" w14:textId="77777777" w:rsidR="0026061F" w:rsidRPr="0026061F" w:rsidRDefault="0026061F" w:rsidP="0026061F">
      <w:pPr>
        <w:rPr>
          <w:lang w:val="pt-BR"/>
        </w:rPr>
      </w:pPr>
    </w:p>
    <w:p w14:paraId="6537E4AC" w14:textId="77777777" w:rsidR="00C71793" w:rsidRPr="00A07672" w:rsidRDefault="00D01FB5">
      <w:pPr>
        <w:rPr>
          <w:lang w:val="pt-BR"/>
        </w:rPr>
      </w:pPr>
      <w:r w:rsidRPr="00A07672">
        <w:rPr>
          <w:lang w:val="pt-BR"/>
        </w:rPr>
        <w:t>Crie um banco de dados chamado bd_videolocadora e as seguintes tabelas:</w:t>
      </w:r>
    </w:p>
    <w:p w14:paraId="2C4C8F99" w14:textId="77777777" w:rsidR="00C71793" w:rsidRPr="00A07672" w:rsidRDefault="00D01FB5">
      <w:pPr>
        <w:rPr>
          <w:lang w:val="pt-BR"/>
        </w:rPr>
      </w:pPr>
      <w:r w:rsidRPr="00A07672">
        <w:rPr>
          <w:lang w:val="pt-BR"/>
        </w:rPr>
        <w:t>- cliente (</w:t>
      </w:r>
      <w:proofErr w:type="spellStart"/>
      <w:r w:rsidRPr="00A07672">
        <w:rPr>
          <w:lang w:val="pt-BR"/>
        </w:rPr>
        <w:t>idCliente</w:t>
      </w:r>
      <w:proofErr w:type="spellEnd"/>
      <w:r w:rsidRPr="00A07672">
        <w:rPr>
          <w:lang w:val="pt-BR"/>
        </w:rPr>
        <w:t>, nome, cidade)</w:t>
      </w:r>
      <w:r w:rsidRPr="00A07672">
        <w:rPr>
          <w:lang w:val="pt-BR"/>
        </w:rPr>
        <w:br/>
        <w:t>- filme (</w:t>
      </w:r>
      <w:proofErr w:type="spellStart"/>
      <w:r w:rsidRPr="00A07672">
        <w:rPr>
          <w:lang w:val="pt-BR"/>
        </w:rPr>
        <w:t>idFilme</w:t>
      </w:r>
      <w:proofErr w:type="spellEnd"/>
      <w:r w:rsidRPr="00A07672">
        <w:rPr>
          <w:lang w:val="pt-BR"/>
        </w:rPr>
        <w:t xml:space="preserve">, titulo, </w:t>
      </w:r>
      <w:proofErr w:type="spellStart"/>
      <w:r w:rsidRPr="00A07672">
        <w:rPr>
          <w:lang w:val="pt-BR"/>
        </w:rPr>
        <w:t>genero</w:t>
      </w:r>
      <w:proofErr w:type="spellEnd"/>
      <w:r w:rsidRPr="00A07672">
        <w:rPr>
          <w:lang w:val="pt-BR"/>
        </w:rPr>
        <w:t xml:space="preserve">, </w:t>
      </w:r>
      <w:proofErr w:type="spellStart"/>
      <w:r w:rsidRPr="00A07672">
        <w:rPr>
          <w:lang w:val="pt-BR"/>
        </w:rPr>
        <w:t>anoLancamento</w:t>
      </w:r>
      <w:proofErr w:type="spellEnd"/>
      <w:r w:rsidRPr="00A07672">
        <w:rPr>
          <w:lang w:val="pt-BR"/>
        </w:rPr>
        <w:t>)</w:t>
      </w:r>
      <w:r w:rsidRPr="00A07672">
        <w:rPr>
          <w:lang w:val="pt-BR"/>
        </w:rPr>
        <w:br/>
        <w:t xml:space="preserve">- </w:t>
      </w:r>
      <w:proofErr w:type="spellStart"/>
      <w:r w:rsidRPr="00A07672">
        <w:rPr>
          <w:lang w:val="pt-BR"/>
        </w:rPr>
        <w:t>locacao</w:t>
      </w:r>
      <w:proofErr w:type="spellEnd"/>
      <w:r w:rsidRPr="00A07672">
        <w:rPr>
          <w:lang w:val="pt-BR"/>
        </w:rPr>
        <w:t xml:space="preserve"> (</w:t>
      </w:r>
      <w:proofErr w:type="spellStart"/>
      <w:r w:rsidRPr="00A07672">
        <w:rPr>
          <w:lang w:val="pt-BR"/>
        </w:rPr>
        <w:t>idLocacao</w:t>
      </w:r>
      <w:proofErr w:type="spellEnd"/>
      <w:r w:rsidRPr="00A07672">
        <w:rPr>
          <w:lang w:val="pt-BR"/>
        </w:rPr>
        <w:t xml:space="preserve">, </w:t>
      </w:r>
      <w:proofErr w:type="spellStart"/>
      <w:r w:rsidRPr="00A07672">
        <w:rPr>
          <w:lang w:val="pt-BR"/>
        </w:rPr>
        <w:t>idCliente</w:t>
      </w:r>
      <w:proofErr w:type="spellEnd"/>
      <w:r w:rsidRPr="00A07672">
        <w:rPr>
          <w:lang w:val="pt-BR"/>
        </w:rPr>
        <w:t xml:space="preserve">, </w:t>
      </w:r>
      <w:proofErr w:type="spellStart"/>
      <w:r w:rsidRPr="00A07672">
        <w:rPr>
          <w:lang w:val="pt-BR"/>
        </w:rPr>
        <w:t>idFilme</w:t>
      </w:r>
      <w:proofErr w:type="spellEnd"/>
      <w:r w:rsidRPr="00A07672">
        <w:rPr>
          <w:lang w:val="pt-BR"/>
        </w:rPr>
        <w:t xml:space="preserve">, </w:t>
      </w:r>
      <w:proofErr w:type="spellStart"/>
      <w:r w:rsidRPr="00A07672">
        <w:rPr>
          <w:lang w:val="pt-BR"/>
        </w:rPr>
        <w:t>dataLocacao</w:t>
      </w:r>
      <w:proofErr w:type="spellEnd"/>
      <w:r w:rsidRPr="00A07672">
        <w:rPr>
          <w:lang w:val="pt-BR"/>
        </w:rPr>
        <w:t>, valor)</w:t>
      </w:r>
      <w:r w:rsidRPr="00A07672">
        <w:rPr>
          <w:lang w:val="pt-BR"/>
        </w:rPr>
        <w:br/>
        <w:t>(Com chave</w:t>
      </w:r>
      <w:r w:rsidRPr="00A07672">
        <w:rPr>
          <w:lang w:val="pt-BR"/>
        </w:rPr>
        <w:t>s estrangeiras para cliente e filme)</w:t>
      </w:r>
    </w:p>
    <w:p w14:paraId="102DB6C1" w14:textId="77777777" w:rsidR="00C71793" w:rsidRDefault="00D01FB5">
      <w:pPr>
        <w:pStyle w:val="Ttulo2"/>
        <w:rPr>
          <w:lang w:val="pt-BR"/>
        </w:rPr>
      </w:pPr>
      <w:r w:rsidRPr="00A07672">
        <w:rPr>
          <w:lang w:val="pt-BR"/>
        </w:rPr>
        <w:t>Parte 2 – Inserção de Dados</w:t>
      </w:r>
    </w:p>
    <w:p w14:paraId="3868962E" w14:textId="77777777" w:rsidR="0026061F" w:rsidRPr="0026061F" w:rsidRDefault="0026061F" w:rsidP="0026061F">
      <w:pPr>
        <w:rPr>
          <w:lang w:val="pt-BR"/>
        </w:rPr>
      </w:pPr>
    </w:p>
    <w:p w14:paraId="44C8B93E" w14:textId="77777777" w:rsidR="00C71793" w:rsidRPr="00A07672" w:rsidRDefault="00D01FB5">
      <w:pPr>
        <w:rPr>
          <w:lang w:val="pt-BR"/>
        </w:rPr>
      </w:pPr>
      <w:r w:rsidRPr="00A07672">
        <w:rPr>
          <w:lang w:val="pt-BR"/>
        </w:rPr>
        <w:t>Insira os seguintes registros nas tabelas:</w:t>
      </w:r>
    </w:p>
    <w:p w14:paraId="63776307" w14:textId="77777777" w:rsidR="00C71793" w:rsidRPr="00A07672" w:rsidRDefault="00D01FB5">
      <w:pPr>
        <w:rPr>
          <w:lang w:val="pt-BR"/>
        </w:rPr>
      </w:pPr>
      <w:r w:rsidRPr="00A07672">
        <w:rPr>
          <w:lang w:val="pt-BR"/>
        </w:rPr>
        <w:t>Clientes:</w:t>
      </w:r>
      <w:r w:rsidRPr="00A07672">
        <w:rPr>
          <w:lang w:val="pt-BR"/>
        </w:rPr>
        <w:br/>
        <w:t>Carlos Silva – São Paulo</w:t>
      </w:r>
      <w:r w:rsidRPr="00A07672">
        <w:rPr>
          <w:lang w:val="pt-BR"/>
        </w:rPr>
        <w:br/>
        <w:t>Ana Souza – Rio de Janeiro</w:t>
      </w:r>
      <w:r w:rsidRPr="00A07672">
        <w:rPr>
          <w:lang w:val="pt-BR"/>
        </w:rPr>
        <w:br/>
        <w:t>Marcos Lima – Belo Horizonte</w:t>
      </w:r>
      <w:r w:rsidRPr="00A07672">
        <w:rPr>
          <w:lang w:val="pt-BR"/>
        </w:rPr>
        <w:br/>
        <w:t>Fernanda Dias – São Paulo</w:t>
      </w:r>
    </w:p>
    <w:p w14:paraId="5A6A98BE" w14:textId="5A938BF0" w:rsidR="00A07672" w:rsidRPr="00A07672" w:rsidRDefault="00A07672">
      <w:pPr>
        <w:rPr>
          <w:lang w:val="pt-BR"/>
        </w:rPr>
      </w:pPr>
      <w:r w:rsidRPr="00A07672">
        <w:rPr>
          <w:lang w:val="pt-BR"/>
        </w:rPr>
        <w:t>(adicione um cadastro para cada integrante da dupla)</w:t>
      </w:r>
    </w:p>
    <w:p w14:paraId="761EE5C5" w14:textId="77777777" w:rsidR="00C71793" w:rsidRPr="00A07672" w:rsidRDefault="00D01FB5">
      <w:pPr>
        <w:rPr>
          <w:lang w:val="pt-BR"/>
        </w:rPr>
      </w:pPr>
      <w:r w:rsidRPr="00A07672">
        <w:rPr>
          <w:lang w:val="pt-BR"/>
        </w:rPr>
        <w:t>Filmes:</w:t>
      </w:r>
      <w:r w:rsidRPr="00A07672">
        <w:rPr>
          <w:lang w:val="pt-BR"/>
        </w:rPr>
        <w:br/>
        <w:t>Matrix – Ficção Científica – 1999</w:t>
      </w:r>
      <w:r w:rsidRPr="00A07672">
        <w:rPr>
          <w:lang w:val="pt-BR"/>
        </w:rPr>
        <w:br/>
        <w:t>Titanic – Romance – 1997</w:t>
      </w:r>
      <w:r w:rsidRPr="00A07672">
        <w:rPr>
          <w:lang w:val="pt-BR"/>
        </w:rPr>
        <w:br/>
        <w:t>Vingadores – Ação – 2012</w:t>
      </w:r>
      <w:r w:rsidRPr="00A07672">
        <w:rPr>
          <w:lang w:val="pt-BR"/>
        </w:rPr>
        <w:br/>
        <w:t>Coringa – Drama – 2019</w:t>
      </w:r>
    </w:p>
    <w:p w14:paraId="0AE2F2CA" w14:textId="650FCE42" w:rsidR="00A07672" w:rsidRPr="00A07672" w:rsidRDefault="00A07672">
      <w:pPr>
        <w:rPr>
          <w:lang w:val="pt-BR"/>
        </w:rPr>
      </w:pPr>
      <w:r w:rsidRPr="00A07672">
        <w:rPr>
          <w:lang w:val="pt-BR"/>
        </w:rPr>
        <w:t>(acrescente mais 3 filmes, seguindo a mesma lógica)</w:t>
      </w:r>
    </w:p>
    <w:p w14:paraId="1A61BBCB" w14:textId="77777777" w:rsidR="00C71793" w:rsidRPr="00A07672" w:rsidRDefault="00D01FB5">
      <w:pPr>
        <w:rPr>
          <w:lang w:val="pt-BR"/>
        </w:rPr>
      </w:pPr>
      <w:r w:rsidRPr="00A07672">
        <w:rPr>
          <w:lang w:val="pt-BR"/>
        </w:rPr>
        <w:t>Locações:</w:t>
      </w:r>
      <w:r w:rsidRPr="00A07672">
        <w:rPr>
          <w:lang w:val="pt-BR"/>
        </w:rPr>
        <w:br/>
        <w:t>Carlos Silva alugou Matrix em 2023-05-01 por R$5,00</w:t>
      </w:r>
      <w:r w:rsidRPr="00A07672">
        <w:rPr>
          <w:lang w:val="pt-BR"/>
        </w:rPr>
        <w:br/>
        <w:t>Carl</w:t>
      </w:r>
      <w:r w:rsidRPr="00A07672">
        <w:rPr>
          <w:lang w:val="pt-BR"/>
        </w:rPr>
        <w:t>os Silva alugou Vingadores em 2023-05-03 por R$6,00</w:t>
      </w:r>
      <w:r w:rsidRPr="00A07672">
        <w:rPr>
          <w:lang w:val="pt-BR"/>
        </w:rPr>
        <w:br/>
      </w:r>
      <w:r w:rsidRPr="00A07672">
        <w:rPr>
          <w:lang w:val="pt-BR"/>
        </w:rPr>
        <w:lastRenderedPageBreak/>
        <w:t>Ana Souza alugou Titanic em 2023-05-02 por R$4,50</w:t>
      </w:r>
      <w:r w:rsidRPr="00A07672">
        <w:rPr>
          <w:lang w:val="pt-BR"/>
        </w:rPr>
        <w:br/>
        <w:t>Ana Souza alugou Matrix em 2023-05-04 por R$5,00</w:t>
      </w:r>
      <w:r w:rsidRPr="00A07672">
        <w:rPr>
          <w:lang w:val="pt-BR"/>
        </w:rPr>
        <w:br/>
        <w:t>Marcos Lima alugou Coringa em 2023-05-01 por R$6,50</w:t>
      </w:r>
      <w:r w:rsidRPr="00A07672">
        <w:rPr>
          <w:lang w:val="pt-BR"/>
        </w:rPr>
        <w:br/>
        <w:t>Fernanda Dias alugou Matrix em 2023-05-01 por R$5,00</w:t>
      </w:r>
      <w:r w:rsidRPr="00A07672">
        <w:rPr>
          <w:lang w:val="pt-BR"/>
        </w:rPr>
        <w:br/>
      </w:r>
      <w:r w:rsidRPr="00A07672">
        <w:rPr>
          <w:lang w:val="pt-BR"/>
        </w:rPr>
        <w:t>Fernanda Dias alugou Coringa em 2023-05-05 por R$6,50</w:t>
      </w:r>
    </w:p>
    <w:p w14:paraId="0DAA34AC" w14:textId="5B3EBDEC" w:rsidR="00A07672" w:rsidRPr="00A07672" w:rsidRDefault="00A07672">
      <w:pPr>
        <w:rPr>
          <w:lang w:val="pt-BR"/>
        </w:rPr>
      </w:pPr>
      <w:r w:rsidRPr="00A07672">
        <w:rPr>
          <w:lang w:val="pt-BR"/>
        </w:rPr>
        <w:t xml:space="preserve">(acrescente mais 5 locações, sendo </w:t>
      </w:r>
      <w:proofErr w:type="spellStart"/>
      <w:r w:rsidRPr="00A07672">
        <w:rPr>
          <w:lang w:val="pt-BR"/>
        </w:rPr>
        <w:t>obrigatóriamente</w:t>
      </w:r>
      <w:proofErr w:type="spellEnd"/>
      <w:r w:rsidRPr="00A07672">
        <w:rPr>
          <w:lang w:val="pt-BR"/>
        </w:rPr>
        <w:t xml:space="preserve"> dos integrantes da dupla)</w:t>
      </w:r>
    </w:p>
    <w:p w14:paraId="5279F92D" w14:textId="6DAD15CE" w:rsidR="00A07672" w:rsidRDefault="00A076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242A8223" w14:textId="0DCF4DC3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64E6EB88" w14:textId="09E6BB5E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73AEBB65" w14:textId="1157FF04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77DEF086" w14:textId="3EBE4E19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25C6F405" w14:textId="5C8C1C9C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063280BD" w14:textId="5A8193FF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38178676" w14:textId="798E3B20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607F27CB" w14:textId="0926899D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267A10F9" w14:textId="33E9D821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2D154241" w14:textId="239B9068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21FFA2A0" w14:textId="670E9A7B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36495007" w14:textId="358FF33C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6E7324B4" w14:textId="5253FA69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7ABA7312" w14:textId="5DDD6D14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12AE75B4" w14:textId="49E64146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2162EDD4" w14:textId="6B4A97DC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27B0B574" w14:textId="412DF796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1B80042B" w14:textId="192CB4D3" w:rsidR="00252844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6321B5E7" w14:textId="77777777" w:rsidR="00252844" w:rsidRPr="00A07672" w:rsidRDefault="00252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</w:p>
    <w:p w14:paraId="326E0CB9" w14:textId="7F0DE0E7" w:rsidR="00C71793" w:rsidRPr="00A07672" w:rsidRDefault="00D01FB5">
      <w:pPr>
        <w:pStyle w:val="Ttulo2"/>
        <w:rPr>
          <w:lang w:val="pt-BR"/>
        </w:rPr>
      </w:pPr>
      <w:r w:rsidRPr="00A07672">
        <w:rPr>
          <w:lang w:val="pt-BR"/>
        </w:rPr>
        <w:t>Parte 3 – Consultas SQL</w:t>
      </w:r>
    </w:p>
    <w:p w14:paraId="42EAF4F7" w14:textId="77777777" w:rsidR="00C71793" w:rsidRPr="00A07672" w:rsidRDefault="00D01FB5">
      <w:pPr>
        <w:pStyle w:val="Commarcadores"/>
        <w:rPr>
          <w:lang w:val="pt-BR"/>
        </w:rPr>
      </w:pPr>
      <w:r w:rsidRPr="00A07672">
        <w:rPr>
          <w:lang w:val="pt-BR"/>
        </w:rPr>
        <w:t>a) Liste todos os filmes cadastrados.</w:t>
      </w:r>
    </w:p>
    <w:p w14:paraId="4AC486D0" w14:textId="77777777" w:rsidR="00C71793" w:rsidRPr="00A07672" w:rsidRDefault="00D01FB5">
      <w:pPr>
        <w:pStyle w:val="CitaoIntensa"/>
        <w:rPr>
          <w:lang w:val="pt-BR"/>
        </w:rPr>
      </w:pPr>
      <w:r w:rsidRPr="00A07672">
        <w:rPr>
          <w:lang w:val="pt-BR"/>
        </w:rPr>
        <w:t>Comando SQL:</w:t>
      </w:r>
    </w:p>
    <w:p w14:paraId="2D7C7033" w14:textId="17F996FC" w:rsidR="00A07672" w:rsidRPr="00A07672" w:rsidRDefault="0082179E" w:rsidP="00A07672">
      <w:pPr>
        <w:rPr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filme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;</w:t>
      </w:r>
    </w:p>
    <w:p w14:paraId="193DB882" w14:textId="77777777" w:rsidR="00A07672" w:rsidRPr="00A07672" w:rsidRDefault="00A07672" w:rsidP="00A07672">
      <w:pPr>
        <w:rPr>
          <w:lang w:val="pt-BR"/>
        </w:rPr>
      </w:pPr>
    </w:p>
    <w:p w14:paraId="16DBCCB4" w14:textId="3E384D6D" w:rsidR="00A07672" w:rsidRPr="00A07672" w:rsidRDefault="00A07672" w:rsidP="00A07672">
      <w:pPr>
        <w:pStyle w:val="CitaoIntensa"/>
        <w:rPr>
          <w:lang w:val="pt-BR"/>
        </w:rPr>
      </w:pPr>
      <w:r w:rsidRPr="00A07672">
        <w:rPr>
          <w:lang w:val="pt-BR"/>
        </w:rPr>
        <w:t>Print do resultado SQL:</w:t>
      </w:r>
    </w:p>
    <w:p w14:paraId="678C9277" w14:textId="7CAB0E6B" w:rsidR="00A07672" w:rsidRPr="00A07672" w:rsidRDefault="00A07672" w:rsidP="00A07672">
      <w:pPr>
        <w:rPr>
          <w:lang w:val="pt-BR"/>
        </w:rPr>
      </w:pPr>
    </w:p>
    <w:p w14:paraId="1EEFDCFD" w14:textId="1F4C420D" w:rsidR="00A07672" w:rsidRDefault="00A07672" w:rsidP="00A07672">
      <w:pPr>
        <w:rPr>
          <w:lang w:val="pt-BR"/>
        </w:rPr>
      </w:pPr>
    </w:p>
    <w:p w14:paraId="4B8EAC1D" w14:textId="3B6DA1A3" w:rsidR="00252844" w:rsidRDefault="00252844" w:rsidP="00A07672">
      <w:pPr>
        <w:rPr>
          <w:lang w:val="pt-BR"/>
        </w:rPr>
      </w:pPr>
    </w:p>
    <w:p w14:paraId="77DEC087" w14:textId="378D04D6" w:rsidR="00252844" w:rsidRDefault="00252844" w:rsidP="00A07672">
      <w:pPr>
        <w:rPr>
          <w:lang w:val="pt-BR"/>
        </w:rPr>
      </w:pPr>
    </w:p>
    <w:p w14:paraId="37FF6115" w14:textId="5B3C2637" w:rsidR="00252844" w:rsidRDefault="00252844" w:rsidP="00A07672">
      <w:pPr>
        <w:rPr>
          <w:lang w:val="pt-BR"/>
        </w:rPr>
      </w:pPr>
    </w:p>
    <w:p w14:paraId="2D92DFAD" w14:textId="0ECB9A0B" w:rsidR="00252844" w:rsidRDefault="00252844" w:rsidP="00A07672">
      <w:pPr>
        <w:rPr>
          <w:lang w:val="pt-BR"/>
        </w:rPr>
      </w:pPr>
      <w:r w:rsidRPr="00252844">
        <w:rPr>
          <w:noProof/>
          <w:lang w:val="pt-BR" w:eastAsia="pt-BR"/>
        </w:rPr>
        <w:drawing>
          <wp:inline distT="0" distB="0" distL="0" distR="0" wp14:anchorId="178B6F5E" wp14:editId="116C9CE4">
            <wp:extent cx="4457700" cy="2609850"/>
            <wp:effectExtent l="0" t="0" r="0" b="0"/>
            <wp:docPr id="10" name="Imagem 10" descr="C:\Users\gustavo.marques_uscs\Desktop\atividadeBD2304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ustavo.marques_uscs\Desktop\atividadeBD2304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1DB9" w14:textId="333C1827" w:rsidR="00252844" w:rsidRDefault="00252844" w:rsidP="00A07672">
      <w:pPr>
        <w:rPr>
          <w:lang w:val="pt-BR"/>
        </w:rPr>
      </w:pPr>
    </w:p>
    <w:p w14:paraId="237750C2" w14:textId="3361EBFB" w:rsidR="00252844" w:rsidRDefault="00252844" w:rsidP="00A07672">
      <w:pPr>
        <w:rPr>
          <w:lang w:val="pt-BR"/>
        </w:rPr>
      </w:pPr>
    </w:p>
    <w:p w14:paraId="4EA6DD4A" w14:textId="7284494E" w:rsidR="00252844" w:rsidRDefault="00252844" w:rsidP="00A07672">
      <w:pPr>
        <w:rPr>
          <w:lang w:val="pt-BR"/>
        </w:rPr>
      </w:pPr>
    </w:p>
    <w:p w14:paraId="57FD24FA" w14:textId="25807D8A" w:rsidR="00252844" w:rsidRDefault="00252844" w:rsidP="00A07672">
      <w:pPr>
        <w:rPr>
          <w:lang w:val="pt-BR"/>
        </w:rPr>
      </w:pPr>
    </w:p>
    <w:p w14:paraId="7074C6A8" w14:textId="6182BF10" w:rsidR="00C71793" w:rsidRPr="00A07672" w:rsidRDefault="00C71793">
      <w:pPr>
        <w:rPr>
          <w:lang w:val="pt-BR"/>
        </w:rPr>
      </w:pPr>
    </w:p>
    <w:p w14:paraId="4AF606DA" w14:textId="6AF4307E" w:rsidR="00C71793" w:rsidRPr="00A07672" w:rsidRDefault="00D01FB5">
      <w:pPr>
        <w:pStyle w:val="Commarcadores"/>
        <w:rPr>
          <w:lang w:val="pt-BR"/>
        </w:rPr>
      </w:pPr>
      <w:proofErr w:type="gramStart"/>
      <w:r w:rsidRPr="00A07672">
        <w:rPr>
          <w:lang w:val="pt-BR"/>
        </w:rPr>
        <w:lastRenderedPageBreak/>
        <w:t>b) Liste</w:t>
      </w:r>
      <w:proofErr w:type="gramEnd"/>
      <w:r w:rsidRPr="00A07672">
        <w:rPr>
          <w:lang w:val="pt-BR"/>
        </w:rPr>
        <w:t xml:space="preserve"> todos </w:t>
      </w:r>
      <w:r w:rsidRPr="00A07672">
        <w:rPr>
          <w:lang w:val="pt-BR"/>
        </w:rPr>
        <w:t>os clientes da cidade de 'São Paulo'.</w:t>
      </w:r>
    </w:p>
    <w:p w14:paraId="5B71C1B8" w14:textId="779EDA41" w:rsidR="00C71793" w:rsidRPr="00A07672" w:rsidRDefault="00D01FB5">
      <w:pPr>
        <w:pStyle w:val="CitaoIntensa"/>
        <w:rPr>
          <w:lang w:val="pt-BR"/>
        </w:rPr>
      </w:pPr>
      <w:r w:rsidRPr="00A07672">
        <w:rPr>
          <w:lang w:val="pt-BR"/>
        </w:rPr>
        <w:t>Comando SQL:</w:t>
      </w:r>
    </w:p>
    <w:p w14:paraId="15FC363D" w14:textId="70F4F966" w:rsidR="00A07672" w:rsidRDefault="00A07672">
      <w:pPr>
        <w:rPr>
          <w:lang w:val="pt-BR"/>
        </w:rPr>
      </w:pPr>
    </w:p>
    <w:p w14:paraId="73BFBEE8" w14:textId="7991068F" w:rsidR="00A07672" w:rsidRDefault="0082179E">
      <w:pPr>
        <w:rPr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cidade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'São Paulo'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;</w:t>
      </w:r>
    </w:p>
    <w:p w14:paraId="5709FFC7" w14:textId="0A8B13E4" w:rsidR="00A07672" w:rsidRDefault="00A07672" w:rsidP="00A07672">
      <w:pPr>
        <w:pStyle w:val="CitaoIntensa"/>
        <w:rPr>
          <w:lang w:val="pt-BR"/>
        </w:rPr>
      </w:pPr>
    </w:p>
    <w:p w14:paraId="1E0BBAFA" w14:textId="26A007FF" w:rsidR="00A07672" w:rsidRPr="00A07672" w:rsidRDefault="00A07672" w:rsidP="00A07672">
      <w:pPr>
        <w:pStyle w:val="CitaoIntensa"/>
        <w:rPr>
          <w:lang w:val="pt-BR"/>
        </w:rPr>
      </w:pPr>
      <w:r w:rsidRPr="00A07672">
        <w:rPr>
          <w:lang w:val="pt-BR"/>
        </w:rPr>
        <w:t>Print do resultado SQL:</w:t>
      </w:r>
    </w:p>
    <w:p w14:paraId="1B7F1D98" w14:textId="183EEEC3" w:rsidR="00A07672" w:rsidRDefault="00252844">
      <w:pPr>
        <w:rPr>
          <w:lang w:val="pt-BR"/>
        </w:rPr>
      </w:pPr>
      <w:r>
        <w:rPr>
          <w:lang w:val="pt-BR"/>
        </w:rPr>
        <w:br/>
      </w:r>
    </w:p>
    <w:p w14:paraId="415A7E44" w14:textId="47AABEDC" w:rsidR="00252844" w:rsidRDefault="00252844">
      <w:pPr>
        <w:rPr>
          <w:lang w:val="pt-BR"/>
        </w:rPr>
      </w:pPr>
    </w:p>
    <w:p w14:paraId="5605F081" w14:textId="5CECFCD4" w:rsidR="00252844" w:rsidRDefault="00252844">
      <w:pPr>
        <w:rPr>
          <w:lang w:val="pt-BR"/>
        </w:rPr>
      </w:pPr>
    </w:p>
    <w:p w14:paraId="3A5D875D" w14:textId="7D47A64D" w:rsidR="00252844" w:rsidRDefault="00252844">
      <w:pPr>
        <w:rPr>
          <w:lang w:val="pt-BR"/>
        </w:rPr>
      </w:pPr>
      <w:r w:rsidRPr="00252844">
        <w:rPr>
          <w:noProof/>
          <w:lang w:val="pt-BR" w:eastAsia="pt-BR"/>
        </w:rPr>
        <w:drawing>
          <wp:inline distT="0" distB="0" distL="0" distR="0" wp14:anchorId="236B4F82" wp14:editId="3FBAD344">
            <wp:extent cx="4676775" cy="3457575"/>
            <wp:effectExtent l="0" t="0" r="9525" b="9525"/>
            <wp:docPr id="8" name="Imagem 8" descr="C:\Users\gustavo.marques_uscs\Desktop\atividadeBD2304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ustavo.marques_uscs\Desktop\atividadeBD2304\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3454" w14:textId="59C32453" w:rsidR="00252844" w:rsidRDefault="00252844">
      <w:pPr>
        <w:rPr>
          <w:lang w:val="pt-BR"/>
        </w:rPr>
      </w:pPr>
    </w:p>
    <w:p w14:paraId="2E556BA1" w14:textId="1E0ED369" w:rsidR="00252844" w:rsidRDefault="00252844">
      <w:pPr>
        <w:rPr>
          <w:lang w:val="pt-BR"/>
        </w:rPr>
      </w:pPr>
    </w:p>
    <w:p w14:paraId="515CE74C" w14:textId="1C03E6EE" w:rsidR="00A07672" w:rsidRDefault="00A07672">
      <w:pPr>
        <w:rPr>
          <w:lang w:val="pt-BR"/>
        </w:rPr>
      </w:pPr>
    </w:p>
    <w:p w14:paraId="5C06A600" w14:textId="77777777" w:rsidR="00A07672" w:rsidRPr="00A07672" w:rsidRDefault="00A07672">
      <w:pPr>
        <w:rPr>
          <w:lang w:val="pt-BR"/>
        </w:rPr>
      </w:pPr>
    </w:p>
    <w:p w14:paraId="41E7D683" w14:textId="77777777" w:rsidR="00C71793" w:rsidRPr="00A07672" w:rsidRDefault="00D01FB5">
      <w:pPr>
        <w:pStyle w:val="Commarcadores"/>
        <w:rPr>
          <w:lang w:val="pt-BR"/>
        </w:rPr>
      </w:pPr>
      <w:r w:rsidRPr="00A07672">
        <w:rPr>
          <w:lang w:val="pt-BR"/>
        </w:rPr>
        <w:lastRenderedPageBreak/>
        <w:t>c) Liste todas as locações com o nome do cliente e o título do filme.</w:t>
      </w:r>
    </w:p>
    <w:p w14:paraId="761D2A84" w14:textId="37CF722D" w:rsidR="00C71793" w:rsidRPr="00A07672" w:rsidRDefault="00D01FB5">
      <w:pPr>
        <w:pStyle w:val="CitaoIntensa"/>
        <w:rPr>
          <w:lang w:val="pt-BR"/>
        </w:rPr>
      </w:pPr>
      <w:r w:rsidRPr="00A07672">
        <w:rPr>
          <w:lang w:val="pt-BR"/>
        </w:rPr>
        <w:t>Comando SQL:</w:t>
      </w:r>
    </w:p>
    <w:p w14:paraId="15057E3D" w14:textId="77777777" w:rsidR="0082179E" w:rsidRDefault="0082179E" w:rsidP="0082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titulo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Filme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dataLocacao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valor</w:t>
      </w:r>
      <w:proofErr w:type="spellEnd"/>
    </w:p>
    <w:p w14:paraId="0EC8B877" w14:textId="77777777" w:rsidR="0082179E" w:rsidRDefault="0082179E" w:rsidP="0082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locacao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l</w:t>
      </w:r>
    </w:p>
    <w:p w14:paraId="45595997" w14:textId="77777777" w:rsidR="0082179E" w:rsidRDefault="0082179E" w:rsidP="0082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 c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idCliente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idCliente</w:t>
      </w:r>
      <w:proofErr w:type="spellEnd"/>
    </w:p>
    <w:p w14:paraId="57F4FC5E" w14:textId="0FCEBDB7" w:rsidR="00C71793" w:rsidRDefault="0082179E" w:rsidP="0082179E">
      <w:pPr>
        <w:rPr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filme f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idFilme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idFilme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;</w:t>
      </w:r>
      <w:r w:rsidR="00D01FB5" w:rsidRPr="00A07672">
        <w:rPr>
          <w:lang w:val="pt-BR"/>
        </w:rPr>
        <w:br/>
      </w:r>
    </w:p>
    <w:p w14:paraId="4A7EBE22" w14:textId="4955272A" w:rsidR="00A07672" w:rsidRPr="00A07672" w:rsidRDefault="00A07672" w:rsidP="00A07672">
      <w:pPr>
        <w:pStyle w:val="CitaoIntensa"/>
        <w:rPr>
          <w:lang w:val="pt-BR"/>
        </w:rPr>
      </w:pPr>
      <w:r w:rsidRPr="00A07672">
        <w:rPr>
          <w:lang w:val="pt-BR"/>
        </w:rPr>
        <w:t>Print do resultado SQL:</w:t>
      </w:r>
    </w:p>
    <w:p w14:paraId="5F1883A2" w14:textId="272B4EA6" w:rsidR="00A07672" w:rsidRDefault="00A07672">
      <w:pPr>
        <w:rPr>
          <w:lang w:val="pt-BR"/>
        </w:rPr>
      </w:pPr>
    </w:p>
    <w:p w14:paraId="052BFD1D" w14:textId="2FA256FD" w:rsidR="00A07672" w:rsidRDefault="00A07672">
      <w:pPr>
        <w:rPr>
          <w:lang w:val="pt-BR"/>
        </w:rPr>
      </w:pPr>
    </w:p>
    <w:p w14:paraId="01EFEAE6" w14:textId="6C133BDD" w:rsidR="00252844" w:rsidRDefault="00252844">
      <w:pPr>
        <w:rPr>
          <w:lang w:val="pt-BR"/>
        </w:rPr>
      </w:pPr>
    </w:p>
    <w:p w14:paraId="5854C120" w14:textId="1419B3E4" w:rsidR="00252844" w:rsidRDefault="00252844">
      <w:pPr>
        <w:rPr>
          <w:lang w:val="pt-BR"/>
        </w:rPr>
      </w:pPr>
      <w:r w:rsidRPr="00252844">
        <w:rPr>
          <w:noProof/>
          <w:lang w:val="pt-BR" w:eastAsia="pt-BR"/>
        </w:rPr>
        <w:drawing>
          <wp:inline distT="0" distB="0" distL="0" distR="0" wp14:anchorId="5CBBE770" wp14:editId="1EC720FF">
            <wp:extent cx="5486400" cy="3905326"/>
            <wp:effectExtent l="0" t="0" r="0" b="0"/>
            <wp:docPr id="7" name="Imagem 7" descr="C:\Users\gustavo.marques_uscs\Desktop\atividadeBD2304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ustavo.marques_uscs\Desktop\atividadeBD2304\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8149" w14:textId="1D3DD9A3" w:rsidR="00252844" w:rsidRDefault="00252844">
      <w:pPr>
        <w:rPr>
          <w:lang w:val="pt-BR"/>
        </w:rPr>
      </w:pPr>
    </w:p>
    <w:p w14:paraId="68D30F77" w14:textId="04052C7D" w:rsidR="00252844" w:rsidRDefault="00252844">
      <w:pPr>
        <w:rPr>
          <w:lang w:val="pt-BR"/>
        </w:rPr>
      </w:pPr>
    </w:p>
    <w:p w14:paraId="55886C3C" w14:textId="0950D061" w:rsidR="00252844" w:rsidRDefault="00252844">
      <w:pPr>
        <w:rPr>
          <w:lang w:val="pt-BR"/>
        </w:rPr>
      </w:pPr>
    </w:p>
    <w:p w14:paraId="7C56C3DE" w14:textId="27A5296A" w:rsidR="0082179E" w:rsidRDefault="0082179E">
      <w:pPr>
        <w:rPr>
          <w:lang w:val="pt-BR"/>
        </w:rPr>
      </w:pPr>
    </w:p>
    <w:p w14:paraId="06329477" w14:textId="77777777" w:rsidR="0082179E" w:rsidRPr="00A07672" w:rsidRDefault="0082179E">
      <w:pPr>
        <w:rPr>
          <w:lang w:val="pt-BR"/>
        </w:rPr>
      </w:pPr>
    </w:p>
    <w:p w14:paraId="6C828A12" w14:textId="77777777" w:rsidR="00C71793" w:rsidRPr="00A07672" w:rsidRDefault="00D01FB5">
      <w:pPr>
        <w:pStyle w:val="Commarcadores"/>
        <w:rPr>
          <w:lang w:val="pt-BR"/>
        </w:rPr>
      </w:pPr>
      <w:proofErr w:type="gramStart"/>
      <w:r w:rsidRPr="00A07672">
        <w:rPr>
          <w:lang w:val="pt-BR"/>
        </w:rPr>
        <w:t>d) Mostre</w:t>
      </w:r>
      <w:proofErr w:type="gramEnd"/>
      <w:r w:rsidRPr="00A07672">
        <w:rPr>
          <w:lang w:val="pt-BR"/>
        </w:rPr>
        <w:t xml:space="preserve"> quantas locações cada cliente fez.</w:t>
      </w:r>
    </w:p>
    <w:p w14:paraId="66F7D244" w14:textId="77777777" w:rsidR="00C71793" w:rsidRPr="00A07672" w:rsidRDefault="00D01FB5">
      <w:pPr>
        <w:pStyle w:val="CitaoIntensa"/>
        <w:rPr>
          <w:lang w:val="pt-BR"/>
        </w:rPr>
      </w:pPr>
      <w:r w:rsidRPr="00A07672">
        <w:rPr>
          <w:lang w:val="pt-BR"/>
        </w:rPr>
        <w:t xml:space="preserve">Comando </w:t>
      </w:r>
      <w:r w:rsidRPr="00A07672">
        <w:rPr>
          <w:lang w:val="pt-BR"/>
        </w:rPr>
        <w:t>SQL:</w:t>
      </w:r>
    </w:p>
    <w:p w14:paraId="6781BC90" w14:textId="77777777" w:rsidR="0082179E" w:rsidRDefault="0082179E" w:rsidP="0082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pt-B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idLocacao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TotalLocacoes</w:t>
      </w:r>
      <w:proofErr w:type="spellEnd"/>
    </w:p>
    <w:p w14:paraId="772BDF3D" w14:textId="77777777" w:rsidR="0082179E" w:rsidRDefault="0082179E" w:rsidP="0082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locacao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l</w:t>
      </w:r>
    </w:p>
    <w:p w14:paraId="69201BD2" w14:textId="77777777" w:rsidR="0082179E" w:rsidRDefault="0082179E" w:rsidP="0082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 c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idCliente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idCliente</w:t>
      </w:r>
      <w:proofErr w:type="spellEnd"/>
    </w:p>
    <w:p w14:paraId="70976237" w14:textId="3C159E14" w:rsidR="00252844" w:rsidRDefault="0082179E" w:rsidP="0082179E">
      <w:pPr>
        <w:rPr>
          <w:rFonts w:ascii="Consolas" w:hAnsi="Consolas" w:cs="Consolas"/>
          <w:color w:val="80808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pt-BR"/>
        </w:rPr>
        <w:t>;</w:t>
      </w:r>
    </w:p>
    <w:p w14:paraId="245E29C1" w14:textId="4B748557" w:rsidR="0082179E" w:rsidRDefault="0082179E" w:rsidP="0082179E">
      <w:pPr>
        <w:rPr>
          <w:rFonts w:ascii="Consolas" w:hAnsi="Consolas" w:cs="Consolas"/>
          <w:color w:val="808080"/>
          <w:sz w:val="19"/>
          <w:szCs w:val="19"/>
          <w:lang w:val="pt-BR"/>
        </w:rPr>
      </w:pPr>
    </w:p>
    <w:p w14:paraId="489D4557" w14:textId="77777777" w:rsidR="0082179E" w:rsidRPr="00A07672" w:rsidRDefault="0082179E" w:rsidP="0082179E">
      <w:pPr>
        <w:pStyle w:val="CitaoIntensa"/>
        <w:rPr>
          <w:lang w:val="pt-BR"/>
        </w:rPr>
      </w:pPr>
      <w:r w:rsidRPr="00A07672">
        <w:rPr>
          <w:lang w:val="pt-BR"/>
        </w:rPr>
        <w:t>Print do resultado SQL:</w:t>
      </w:r>
    </w:p>
    <w:p w14:paraId="582D253F" w14:textId="6475B8AA" w:rsidR="00252844" w:rsidRDefault="00252844">
      <w:pPr>
        <w:rPr>
          <w:lang w:val="pt-BR"/>
        </w:rPr>
      </w:pPr>
    </w:p>
    <w:p w14:paraId="360ED2AA" w14:textId="71B4925B" w:rsidR="00252844" w:rsidRDefault="00252844">
      <w:pPr>
        <w:rPr>
          <w:lang w:val="pt-BR"/>
        </w:rPr>
      </w:pPr>
    </w:p>
    <w:p w14:paraId="375F9BA7" w14:textId="34DD09C0" w:rsidR="00252844" w:rsidRDefault="00252844">
      <w:pPr>
        <w:rPr>
          <w:lang w:val="pt-BR"/>
        </w:rPr>
      </w:pPr>
      <w:r w:rsidRPr="00252844">
        <w:rPr>
          <w:noProof/>
          <w:lang w:val="pt-BR" w:eastAsia="pt-BR"/>
        </w:rPr>
        <w:drawing>
          <wp:inline distT="0" distB="0" distL="0" distR="0" wp14:anchorId="372B25E8" wp14:editId="0E343FA4">
            <wp:extent cx="5486400" cy="3389152"/>
            <wp:effectExtent l="0" t="0" r="0" b="1905"/>
            <wp:docPr id="6" name="Imagem 6" descr="C:\Users\gustavo.marques_uscs\Desktop\atividadeBD2304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ustavo.marques_uscs\Desktop\atividadeBD2304\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D92C" w14:textId="15935643" w:rsidR="00252844" w:rsidRDefault="00252844">
      <w:pPr>
        <w:rPr>
          <w:lang w:val="pt-BR"/>
        </w:rPr>
      </w:pPr>
    </w:p>
    <w:p w14:paraId="506103AF" w14:textId="34D72505" w:rsidR="00252844" w:rsidRDefault="00252844">
      <w:pPr>
        <w:rPr>
          <w:lang w:val="pt-BR"/>
        </w:rPr>
      </w:pPr>
    </w:p>
    <w:p w14:paraId="3CB3FF7E" w14:textId="605D53F9" w:rsidR="00252844" w:rsidRDefault="00252844">
      <w:pPr>
        <w:rPr>
          <w:lang w:val="pt-BR"/>
        </w:rPr>
      </w:pPr>
    </w:p>
    <w:p w14:paraId="4C4A731D" w14:textId="0751895F" w:rsidR="00C71793" w:rsidRPr="00A07672" w:rsidRDefault="00D01FB5">
      <w:pPr>
        <w:rPr>
          <w:lang w:val="pt-BR"/>
        </w:rPr>
      </w:pPr>
      <w:r w:rsidRPr="00A07672">
        <w:rPr>
          <w:lang w:val="pt-BR"/>
        </w:rPr>
        <w:br/>
      </w:r>
      <w:r w:rsidRPr="00A07672">
        <w:rPr>
          <w:lang w:val="pt-BR"/>
        </w:rPr>
        <w:br/>
      </w:r>
    </w:p>
    <w:p w14:paraId="5F2EF567" w14:textId="77777777" w:rsidR="00C71793" w:rsidRPr="00A07672" w:rsidRDefault="00D01FB5">
      <w:pPr>
        <w:pStyle w:val="Commarcadores"/>
        <w:rPr>
          <w:lang w:val="pt-BR"/>
        </w:rPr>
      </w:pPr>
      <w:r w:rsidRPr="00A07672">
        <w:rPr>
          <w:lang w:val="pt-BR"/>
        </w:rPr>
        <w:lastRenderedPageBreak/>
        <w:t>e) Liste os filmes ordenados pelo ano de lançamento, do mais recente para o mais antigo.</w:t>
      </w:r>
    </w:p>
    <w:p w14:paraId="27895067" w14:textId="77777777" w:rsidR="00C71793" w:rsidRPr="00A07672" w:rsidRDefault="00D01FB5">
      <w:pPr>
        <w:pStyle w:val="CitaoIntensa"/>
        <w:rPr>
          <w:lang w:val="pt-BR"/>
        </w:rPr>
      </w:pPr>
      <w:r w:rsidRPr="00A07672">
        <w:rPr>
          <w:lang w:val="pt-BR"/>
        </w:rPr>
        <w:t>Comando SQL:</w:t>
      </w:r>
    </w:p>
    <w:p w14:paraId="1B9DF281" w14:textId="77777777" w:rsidR="00A07672" w:rsidRDefault="00A07672">
      <w:pPr>
        <w:rPr>
          <w:lang w:val="pt-BR"/>
        </w:rPr>
      </w:pPr>
    </w:p>
    <w:p w14:paraId="40856F59" w14:textId="77777777" w:rsidR="0082179E" w:rsidRDefault="0082179E" w:rsidP="0082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filme</w:t>
      </w:r>
    </w:p>
    <w:p w14:paraId="5A0D826C" w14:textId="77777777" w:rsidR="0082179E" w:rsidRDefault="0082179E" w:rsidP="0082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anoLancamento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;</w:t>
      </w:r>
    </w:p>
    <w:p w14:paraId="125445DB" w14:textId="77777777" w:rsidR="00A07672" w:rsidRDefault="00A07672">
      <w:pPr>
        <w:rPr>
          <w:lang w:val="pt-BR"/>
        </w:rPr>
      </w:pPr>
    </w:p>
    <w:p w14:paraId="51C71092" w14:textId="77777777" w:rsidR="00A07672" w:rsidRDefault="00A07672">
      <w:pPr>
        <w:rPr>
          <w:lang w:val="pt-BR"/>
        </w:rPr>
      </w:pPr>
    </w:p>
    <w:p w14:paraId="5842C846" w14:textId="77777777" w:rsidR="00A07672" w:rsidRPr="00A07672" w:rsidRDefault="00A07672" w:rsidP="00A07672">
      <w:pPr>
        <w:pStyle w:val="CitaoIntensa"/>
        <w:rPr>
          <w:lang w:val="pt-BR"/>
        </w:rPr>
      </w:pPr>
      <w:r w:rsidRPr="00A07672">
        <w:rPr>
          <w:lang w:val="pt-BR"/>
        </w:rPr>
        <w:t>Print do resultado SQL:</w:t>
      </w:r>
    </w:p>
    <w:p w14:paraId="3C63B5D0" w14:textId="77777777" w:rsidR="00A07672" w:rsidRDefault="00A07672">
      <w:pPr>
        <w:rPr>
          <w:lang w:val="pt-BR"/>
        </w:rPr>
      </w:pPr>
    </w:p>
    <w:p w14:paraId="6D69592D" w14:textId="335474F0" w:rsidR="00A07672" w:rsidRDefault="00252844">
      <w:pPr>
        <w:rPr>
          <w:lang w:val="pt-BR"/>
        </w:rPr>
      </w:pPr>
      <w:r w:rsidRPr="00252844">
        <w:rPr>
          <w:noProof/>
          <w:lang w:val="pt-BR" w:eastAsia="pt-BR"/>
        </w:rPr>
        <w:drawing>
          <wp:inline distT="0" distB="0" distL="0" distR="0" wp14:anchorId="1571CA5A" wp14:editId="6CBD4030">
            <wp:extent cx="4705350" cy="3028950"/>
            <wp:effectExtent l="0" t="0" r="0" b="0"/>
            <wp:docPr id="4" name="Imagem 4" descr="C:\Users\gustavo.marques_uscs\Desktop\atividadeBD2304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ustavo.marques_uscs\Desktop\atividadeBD2304\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1C50" w14:textId="2042265A" w:rsidR="00A07672" w:rsidRDefault="00A07672">
      <w:pPr>
        <w:rPr>
          <w:lang w:val="pt-BR"/>
        </w:rPr>
      </w:pPr>
    </w:p>
    <w:p w14:paraId="24C61B9F" w14:textId="5F1E5CD4" w:rsidR="00252844" w:rsidRDefault="00252844">
      <w:pPr>
        <w:rPr>
          <w:lang w:val="pt-BR"/>
        </w:rPr>
      </w:pPr>
    </w:p>
    <w:p w14:paraId="2ADC2874" w14:textId="5B08B225" w:rsidR="00252844" w:rsidRDefault="00252844">
      <w:pPr>
        <w:rPr>
          <w:lang w:val="pt-BR"/>
        </w:rPr>
      </w:pPr>
    </w:p>
    <w:p w14:paraId="77A724A2" w14:textId="623549F8" w:rsidR="00252844" w:rsidRDefault="00252844">
      <w:pPr>
        <w:rPr>
          <w:lang w:val="pt-BR"/>
        </w:rPr>
      </w:pPr>
    </w:p>
    <w:p w14:paraId="31639752" w14:textId="54B0F1AA" w:rsidR="00252844" w:rsidRDefault="00252844">
      <w:pPr>
        <w:rPr>
          <w:lang w:val="pt-BR"/>
        </w:rPr>
      </w:pPr>
    </w:p>
    <w:p w14:paraId="2333EE89" w14:textId="1A52C734" w:rsidR="00252844" w:rsidRDefault="00252844">
      <w:pPr>
        <w:rPr>
          <w:lang w:val="pt-BR"/>
        </w:rPr>
      </w:pPr>
    </w:p>
    <w:p w14:paraId="74B0C9AA" w14:textId="3D356C4E" w:rsidR="00252844" w:rsidRDefault="00252844">
      <w:pPr>
        <w:rPr>
          <w:lang w:val="pt-BR"/>
        </w:rPr>
      </w:pPr>
    </w:p>
    <w:p w14:paraId="59DE4D0B" w14:textId="2C642BF2" w:rsidR="00C71793" w:rsidRPr="00A07672" w:rsidRDefault="00C71793">
      <w:pPr>
        <w:rPr>
          <w:lang w:val="pt-BR"/>
        </w:rPr>
      </w:pPr>
    </w:p>
    <w:p w14:paraId="403E7FBB" w14:textId="77777777" w:rsidR="00C71793" w:rsidRPr="00A07672" w:rsidRDefault="00D01FB5">
      <w:pPr>
        <w:pStyle w:val="Commarcadores"/>
        <w:rPr>
          <w:lang w:val="pt-BR"/>
        </w:rPr>
      </w:pPr>
      <w:proofErr w:type="gramStart"/>
      <w:r w:rsidRPr="00A07672">
        <w:rPr>
          <w:lang w:val="pt-BR"/>
        </w:rPr>
        <w:t>f) Mostre</w:t>
      </w:r>
      <w:proofErr w:type="gramEnd"/>
      <w:r w:rsidRPr="00A07672">
        <w:rPr>
          <w:lang w:val="pt-BR"/>
        </w:rPr>
        <w:t xml:space="preserve"> os clientes que fizeram mais de 1 locação.</w:t>
      </w:r>
    </w:p>
    <w:p w14:paraId="38B6EF84" w14:textId="77777777" w:rsidR="00C71793" w:rsidRPr="00A07672" w:rsidRDefault="00D01FB5">
      <w:pPr>
        <w:pStyle w:val="CitaoIntensa"/>
        <w:rPr>
          <w:lang w:val="pt-BR"/>
        </w:rPr>
      </w:pPr>
      <w:r w:rsidRPr="00A07672">
        <w:rPr>
          <w:lang w:val="pt-BR"/>
        </w:rPr>
        <w:t>Comando SQL:</w:t>
      </w:r>
    </w:p>
    <w:p w14:paraId="3551E9EE" w14:textId="77777777" w:rsidR="0082179E" w:rsidRDefault="00D01FB5" w:rsidP="0082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A07672">
        <w:rPr>
          <w:lang w:val="pt-BR"/>
        </w:rPr>
        <w:br/>
      </w:r>
      <w:r w:rsidRPr="00A07672">
        <w:rPr>
          <w:lang w:val="pt-BR"/>
        </w:rPr>
        <w:br/>
      </w:r>
      <w:r w:rsidR="0082179E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="0082179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 w:rsidR="0082179E">
        <w:rPr>
          <w:rFonts w:ascii="Consolas" w:hAnsi="Consolas" w:cs="Consolas"/>
          <w:color w:val="000000"/>
          <w:sz w:val="19"/>
          <w:szCs w:val="19"/>
          <w:lang w:val="pt-BR"/>
        </w:rPr>
        <w:t>c</w:t>
      </w:r>
      <w:r w:rsidR="0082179E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="0082179E"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spellEnd"/>
      <w:proofErr w:type="gramEnd"/>
      <w:r w:rsidR="0082179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="0082179E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="0082179E"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</w:t>
      </w:r>
      <w:r w:rsidR="0082179E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="0082179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="0082179E">
        <w:rPr>
          <w:rFonts w:ascii="Consolas" w:hAnsi="Consolas" w:cs="Consolas"/>
          <w:color w:val="FF00FF"/>
          <w:sz w:val="19"/>
          <w:szCs w:val="19"/>
          <w:lang w:val="pt-BR"/>
        </w:rPr>
        <w:t>COUNT</w:t>
      </w:r>
      <w:r w:rsidR="0082179E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="0082179E">
        <w:rPr>
          <w:rFonts w:ascii="Consolas" w:hAnsi="Consolas" w:cs="Consolas"/>
          <w:color w:val="000000"/>
          <w:sz w:val="19"/>
          <w:szCs w:val="19"/>
          <w:lang w:val="pt-BR"/>
        </w:rPr>
        <w:t>l</w:t>
      </w:r>
      <w:r w:rsidR="0082179E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="0082179E">
        <w:rPr>
          <w:rFonts w:ascii="Consolas" w:hAnsi="Consolas" w:cs="Consolas"/>
          <w:color w:val="000000"/>
          <w:sz w:val="19"/>
          <w:szCs w:val="19"/>
          <w:lang w:val="pt-BR"/>
        </w:rPr>
        <w:t>idLocacao</w:t>
      </w:r>
      <w:proofErr w:type="spellEnd"/>
      <w:r w:rsidR="0082179E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="0082179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="0082179E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="0082179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="0082179E">
        <w:rPr>
          <w:rFonts w:ascii="Consolas" w:hAnsi="Consolas" w:cs="Consolas"/>
          <w:color w:val="000000"/>
          <w:sz w:val="19"/>
          <w:szCs w:val="19"/>
          <w:lang w:val="pt-BR"/>
        </w:rPr>
        <w:t>TotalLocacoes</w:t>
      </w:r>
      <w:proofErr w:type="spellEnd"/>
    </w:p>
    <w:p w14:paraId="228822EF" w14:textId="77777777" w:rsidR="0082179E" w:rsidRDefault="0082179E" w:rsidP="0082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locacao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l</w:t>
      </w:r>
    </w:p>
    <w:p w14:paraId="5BB0EBA3" w14:textId="77777777" w:rsidR="0082179E" w:rsidRDefault="0082179E" w:rsidP="0082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 c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idCliente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idCliente</w:t>
      </w:r>
      <w:proofErr w:type="spellEnd"/>
    </w:p>
    <w:p w14:paraId="2D4CAAA0" w14:textId="77777777" w:rsidR="0082179E" w:rsidRDefault="0082179E" w:rsidP="0082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spellEnd"/>
      <w:proofErr w:type="gramEnd"/>
    </w:p>
    <w:p w14:paraId="713A90DE" w14:textId="77777777" w:rsidR="0082179E" w:rsidRDefault="0082179E" w:rsidP="0082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pt-B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idLocacao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;</w:t>
      </w:r>
    </w:p>
    <w:p w14:paraId="5D0F78D6" w14:textId="77777777" w:rsidR="00C71793" w:rsidRPr="0082179E" w:rsidRDefault="00C71793">
      <w:pPr>
        <w:rPr>
          <w:lang w:val="pt-BR"/>
        </w:rPr>
      </w:pPr>
      <w:bookmarkStart w:id="0" w:name="_GoBack"/>
      <w:bookmarkEnd w:id="0"/>
    </w:p>
    <w:p w14:paraId="50FBC12A" w14:textId="77777777" w:rsidR="00A07672" w:rsidRDefault="00A07672">
      <w:pPr>
        <w:rPr>
          <w:lang w:val="pt-BR"/>
        </w:rPr>
      </w:pPr>
    </w:p>
    <w:p w14:paraId="2D38A6BE" w14:textId="113E9126" w:rsidR="001C50E3" w:rsidRDefault="00A07672" w:rsidP="00252844">
      <w:pPr>
        <w:pStyle w:val="CitaoIntensa"/>
        <w:rPr>
          <w:lang w:val="pt-BR"/>
        </w:rPr>
      </w:pPr>
      <w:r w:rsidRPr="00A07672">
        <w:rPr>
          <w:lang w:val="pt-BR"/>
        </w:rPr>
        <w:t>Print do resultado SQL:</w:t>
      </w:r>
    </w:p>
    <w:p w14:paraId="2853289C" w14:textId="77777777" w:rsidR="00252844" w:rsidRPr="00252844" w:rsidRDefault="00252844" w:rsidP="00252844">
      <w:pPr>
        <w:rPr>
          <w:lang w:val="pt-BR"/>
        </w:rPr>
      </w:pPr>
    </w:p>
    <w:p w14:paraId="3991CDC0" w14:textId="2DBE6CCF" w:rsidR="00A07672" w:rsidRDefault="00252844">
      <w:pPr>
        <w:rPr>
          <w:lang w:val="pt-BR"/>
        </w:rPr>
      </w:pPr>
      <w:r w:rsidRPr="00252844">
        <w:rPr>
          <w:noProof/>
          <w:lang w:val="pt-BR" w:eastAsia="pt-BR"/>
        </w:rPr>
        <w:drawing>
          <wp:inline distT="0" distB="0" distL="0" distR="0" wp14:anchorId="69020518" wp14:editId="3ECD58F4">
            <wp:extent cx="5486400" cy="2814918"/>
            <wp:effectExtent l="0" t="0" r="0" b="5080"/>
            <wp:docPr id="3" name="Imagem 3" descr="C:\Users\gustavo.marques_uscs\Desktop\atividadeBD2304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ustavo.marques_uscs\Desktop\atividadeBD2304\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BA8EB" w14:textId="77777777" w:rsidR="00A07672" w:rsidRPr="00A07672" w:rsidRDefault="00A07672">
      <w:pPr>
        <w:rPr>
          <w:lang w:val="pt-BR"/>
        </w:rPr>
      </w:pPr>
    </w:p>
    <w:sectPr w:rsidR="00A07672" w:rsidRPr="00A076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BC322E"/>
    <w:multiLevelType w:val="hybridMultilevel"/>
    <w:tmpl w:val="A686E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730AA"/>
    <w:rsid w:val="001C50E3"/>
    <w:rsid w:val="00252844"/>
    <w:rsid w:val="0026061F"/>
    <w:rsid w:val="0029639D"/>
    <w:rsid w:val="00326F90"/>
    <w:rsid w:val="0082179E"/>
    <w:rsid w:val="00897780"/>
    <w:rsid w:val="00A07672"/>
    <w:rsid w:val="00AA1D8D"/>
    <w:rsid w:val="00B47730"/>
    <w:rsid w:val="00C71793"/>
    <w:rsid w:val="00CB0664"/>
    <w:rsid w:val="00D01F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230684"/>
  <w14:defaultImageDpi w14:val="300"/>
  <w15:docId w15:val="{7A02ED6E-7BC3-4133-A4A1-0A2634B9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FB7C9C-C4FE-402D-A75D-2F33ECB69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419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Henrik Carneiro Marques</cp:lastModifiedBy>
  <cp:revision>2</cp:revision>
  <dcterms:created xsi:type="dcterms:W3CDTF">2025-04-23T23:37:00Z</dcterms:created>
  <dcterms:modified xsi:type="dcterms:W3CDTF">2025-04-23T23:37:00Z</dcterms:modified>
  <cp:category/>
</cp:coreProperties>
</file>